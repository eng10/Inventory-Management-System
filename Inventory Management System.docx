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Proposal for Business Management System</w:t>
      </w:r>
    </w:p>
    <w:p>
      <w:pPr>
        <w:pStyle w:val="Heading2"/>
      </w:pPr>
      <w:r>
        <w:t>Introduction</w:t>
      </w:r>
    </w:p>
    <w:p>
      <w:r>
        <w:t>The proposed system is a Comprehensive Business Management Solution designed to streamline operations across various domains of a business. By utilizing the latest relational database technologies and Prisma as the ORM (Object-Relational Mapping), this system ensures efficient data management, scalability, and real-time synchronization of business processes. The platform is built for businesses seeking to automate, organize, and enhance their operational capabilities.</w:t>
      </w:r>
    </w:p>
    <w:p>
      <w:pPr>
        <w:pStyle w:val="Heading2"/>
      </w:pPr>
      <w:r>
        <w:t>System Features</w:t>
      </w:r>
    </w:p>
    <w:p>
      <w:pPr>
        <w:pStyle w:val="ListBullet"/>
      </w:pPr>
      <w:r>
        <w:t>- User Management</w:t>
      </w:r>
    </w:p>
    <w:p>
      <w:pPr>
        <w:pStyle w:val="ListBullet"/>
      </w:pPr>
      <w:r>
        <w:t>- Product and Inventory Management</w:t>
      </w:r>
    </w:p>
    <w:p>
      <w:pPr>
        <w:pStyle w:val="ListBullet"/>
      </w:pPr>
      <w:r>
        <w:t>- Branch and Employee Management</w:t>
      </w:r>
    </w:p>
    <w:p>
      <w:pPr>
        <w:pStyle w:val="ListBullet"/>
      </w:pPr>
      <w:r>
        <w:t>- Customer Relationship Management (CRM)</w:t>
      </w:r>
    </w:p>
    <w:p>
      <w:pPr>
        <w:pStyle w:val="ListBullet"/>
      </w:pPr>
      <w:r>
        <w:t>- Vendor and Procurement Management</w:t>
      </w:r>
    </w:p>
    <w:p>
      <w:pPr>
        <w:pStyle w:val="ListBullet"/>
      </w:pPr>
      <w:r>
        <w:t>- Sales and Booking System</w:t>
      </w:r>
    </w:p>
    <w:p>
      <w:pPr>
        <w:pStyle w:val="ListBullet"/>
      </w:pPr>
      <w:r>
        <w:t>- Financial Management</w:t>
      </w:r>
    </w:p>
    <w:p>
      <w:pPr>
        <w:pStyle w:val="ListBullet"/>
      </w:pPr>
      <w:r>
        <w:t>- Comprehensive Reporting</w:t>
      </w:r>
    </w:p>
    <w:p>
      <w:pPr>
        <w:pStyle w:val="Heading2"/>
      </w:pPr>
      <w:r>
        <w:t>Proposed Workflow</w:t>
      </w:r>
    </w:p>
    <w:p>
      <w:r>
        <w:t>1. User Onboarding:</w:t>
        <w:br/>
        <w:t>- Admins onboard users, assigning roles and permissions.</w:t>
        <w:br/>
        <w:t>- Employees can access the modules relevant to their role.</w:t>
        <w:br/>
        <w:br/>
        <w:t>2. Product Lifecycle Management:</w:t>
        <w:br/>
        <w:t>- Products are added to categories.</w:t>
        <w:br/>
        <w:t>- Inventory levels are updated through purchases, sales, and transfers.</w:t>
        <w:br/>
        <w:br/>
        <w:t>3. Sales and Customer Handling:</w:t>
        <w:br/>
        <w:t>- Customers place bookings or direct orders.</w:t>
        <w:br/>
        <w:t>- Orders are processed, and invoices are generated automatically.</w:t>
        <w:br/>
        <w:br/>
        <w:t>4. Branch and Employee Operations:</w:t>
        <w:br/>
        <w:t>- Each branch manages its inventory and staff.</w:t>
        <w:br/>
        <w:t>- Employee attendance and shifts are tracked centrally.</w:t>
        <w:br/>
        <w:br/>
        <w:t>5. Financial Transactions:</w:t>
        <w:br/>
        <w:t>- All transactions, including sales, purchases, and account transfers, are recorded in the accounting system.</w:t>
        <w:br/>
        <w:t>- Journal entries are created for auditing purposes.</w:t>
      </w:r>
    </w:p>
    <w:p>
      <w:pPr>
        <w:pStyle w:val="Heading2"/>
      </w:pPr>
      <w:r>
        <w:t>Technical Specifications</w:t>
      </w:r>
    </w:p>
    <w:p>
      <w:r>
        <w:t>Database: PostgreSQL (Relational database for scalability and ACID compliance).</w:t>
      </w:r>
    </w:p>
    <w:p>
      <w:r>
        <w:t>ORM: Prisma (for type-safe database interactions).</w:t>
      </w:r>
    </w:p>
    <w:p>
      <w:r>
        <w:t>Backend Framework: Node.js and Express.js for robust server-side logic.</w:t>
      </w:r>
    </w:p>
    <w:p>
      <w:r>
        <w:t>Frontend: React.js for a responsive and dynamic user interface.</w:t>
      </w:r>
    </w:p>
    <w:p>
      <w:r>
        <w:t>Hosting: Cloud-hosted for global accessibility and high uptime.</w:t>
      </w:r>
    </w:p>
    <w:p>
      <w:r>
        <w:t>Security: JWT (JSON Web Tokens) for secure authentication and role-based authorization for data access.</w:t>
      </w:r>
    </w:p>
    <w:p>
      <w:pPr>
        <w:pStyle w:val="Heading2"/>
      </w:pPr>
      <w:r>
        <w:t>Key Advantages</w:t>
      </w:r>
    </w:p>
    <w:p>
      <w:pPr>
        <w:pStyle w:val="ListBullet"/>
      </w:pPr>
      <w:r>
        <w:t>- Streamlined Operations: Combines inventory, sales, employee management, and accounting in one system.</w:t>
      </w:r>
    </w:p>
    <w:p>
      <w:pPr>
        <w:pStyle w:val="ListBullet"/>
      </w:pPr>
      <w:r>
        <w:t>- Customizable and Scalable: Modular architecture allows for adding new features as the business grows.</w:t>
      </w:r>
    </w:p>
    <w:p>
      <w:pPr>
        <w:pStyle w:val="ListBullet"/>
      </w:pPr>
      <w:r>
        <w:t>- Data Accuracy and Real-Time Updates: Ensures all operations are reflected accurately across the system.</w:t>
      </w:r>
    </w:p>
    <w:p>
      <w:pPr>
        <w:pStyle w:val="ListBullet"/>
      </w:pPr>
      <w:r>
        <w:t>- Cost Efficiency: Reduces manual overhead by automating repetitive tasks.</w:t>
      </w:r>
    </w:p>
    <w:p>
      <w:pPr>
        <w:pStyle w:val="ListBullet"/>
      </w:pPr>
      <w:r>
        <w:t>- Enhanced Decision Making: Detailed reports and dashboards for data-driven insights.</w:t>
      </w:r>
    </w:p>
    <w:p>
      <w:pPr>
        <w:pStyle w:val="Heading2"/>
      </w:pPr>
      <w:r>
        <w:t>Implementation Plan</w:t>
      </w:r>
    </w:p>
    <w:p>
      <w:r>
        <w:t>1. Phase 1: Requirements Gathering</w:t>
        <w:br/>
        <w:t>- Collaborate with stakeholders to define system requirements and customization needs.</w:t>
        <w:br/>
        <w:br/>
        <w:t>2. Phase 2: Development</w:t>
        <w:br/>
        <w:t>- Develop modules based on the schema.</w:t>
        <w:br/>
        <w:t>- Test each module to ensure functionality and reliability.</w:t>
        <w:br/>
        <w:br/>
        <w:t>3. Phase 3: Deployment</w:t>
        <w:br/>
        <w:t>- Deploy the system on a staging environment for final user acceptance testing (UAT).</w:t>
        <w:br/>
        <w:t>- Launch the system for production use.</w:t>
        <w:br/>
        <w:br/>
        <w:t>4. Phase 4: Training and Support</w:t>
        <w:br/>
        <w:t>- Provide training sessions for staff to ensure smooth adoption.</w:t>
        <w:br/>
        <w:t>- Offer ongoing support and maintenance.</w:t>
      </w:r>
    </w:p>
    <w:p>
      <w:pPr>
        <w:pStyle w:val="Heading2"/>
      </w:pPr>
      <w:r>
        <w:t>Potential Use Cases</w:t>
      </w:r>
    </w:p>
    <w:p>
      <w:pPr>
        <w:pStyle w:val="ListBullet"/>
      </w:pPr>
      <w:r>
        <w:t>- Retail Businesses: Manage product inventory, branches, and customer interactions efficiently.</w:t>
      </w:r>
    </w:p>
    <w:p>
      <w:pPr>
        <w:pStyle w:val="ListBullet"/>
      </w:pPr>
      <w:r>
        <w:t>- Wholesale and Distribution: Track bulk orders, vendor relationships, and inter-branch stock transfers.</w:t>
      </w:r>
    </w:p>
    <w:p>
      <w:pPr>
        <w:pStyle w:val="ListBullet"/>
      </w:pPr>
      <w:r>
        <w:t>- Service-Based Businesses: Monitor employee attendance, shifts, and operational expenses.</w:t>
      </w:r>
    </w:p>
    <w:p>
      <w:pPr>
        <w:pStyle w:val="ListBullet"/>
      </w:pPr>
      <w:r>
        <w:t>- E-commerce: Integrate with online sales platforms for centralized management.</w:t>
      </w:r>
    </w:p>
    <w:p>
      <w:pPr>
        <w:pStyle w:val="Heading2"/>
      </w:pPr>
      <w:r>
        <w:t>Conclusion</w:t>
      </w:r>
    </w:p>
    <w:p>
      <w:r>
        <w:t>This proposed system is a robust, scalable, and efficient solution for managing all facets of a business. By integrating core operations into a unified platform, it not only increases productivity but also reduces operational costs. With comprehensive features and a flexible architecture, it is ideal for businesses aiming to optimize their processes and enhance customer satisfaction. Let us know if you'd like further customization or additional details tailored to your business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